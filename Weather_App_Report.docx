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572695" w:rsidRPr="00082FBD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82FBD">
        <w:rPr>
          <w:rFonts w:ascii="Times New Roman" w:eastAsia="Times New Roman" w:hAnsi="Times New Roman" w:cs="Times New Roman"/>
          <w:b/>
          <w:bCs/>
          <w:sz w:val="28"/>
          <w:szCs w:val="24"/>
        </w:rPr>
        <w:t>BSSE SEMESTER PROJECT</w:t>
      </w:r>
    </w:p>
    <w:p w:rsidR="00572695" w:rsidRPr="00082FBD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82FBD">
        <w:rPr>
          <w:rFonts w:ascii="Times New Roman" w:eastAsia="Times New Roman" w:hAnsi="Times New Roman" w:cs="Times New Roman"/>
          <w:b/>
          <w:bCs/>
          <w:sz w:val="28"/>
          <w:szCs w:val="24"/>
        </w:rPr>
        <w:t>Computer Science Department</w:t>
      </w:r>
    </w:p>
    <w:p w:rsidR="00572695" w:rsidRPr="00082FBD" w:rsidRDefault="00572695" w:rsidP="0057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82FBD">
        <w:rPr>
          <w:rFonts w:ascii="Times New Roman" w:eastAsia="Times New Roman" w:hAnsi="Times New Roman" w:cs="Times New Roman"/>
          <w:b/>
          <w:bCs/>
          <w:sz w:val="28"/>
          <w:szCs w:val="24"/>
        </w:rPr>
        <w:t>2024</w:t>
      </w:r>
    </w:p>
    <w:p w:rsid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854100" cy="1470919"/>
            <wp:effectExtent l="19050" t="0" r="0" b="0"/>
            <wp:docPr id="3" name="Picture 2" descr="Air University Pakistan Logo PNG Vector (CDR) Free 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University Pakistan Logo PNG Vector (CDR) Free Downloa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8323" cy="14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2695" w:rsidRPr="00082FBD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82FBD">
        <w:rPr>
          <w:rFonts w:ascii="Times New Roman" w:eastAsia="Times New Roman" w:hAnsi="Times New Roman" w:cs="Times New Roman"/>
          <w:b/>
          <w:bCs/>
          <w:sz w:val="40"/>
          <w:szCs w:val="40"/>
        </w:rPr>
        <w:t>Product Name:</w:t>
      </w:r>
      <w:r w:rsidRPr="0057269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572695">
        <w:rPr>
          <w:rFonts w:ascii="Times New Roman" w:eastAsia="Times New Roman" w:hAnsi="Times New Roman" w:cs="Times New Roman"/>
          <w:b/>
          <w:sz w:val="40"/>
          <w:szCs w:val="40"/>
        </w:rPr>
        <w:t>Weather App</w:t>
      </w:r>
    </w:p>
    <w:p w:rsidR="00572695" w:rsidRPr="00572695" w:rsidRDefault="00572695" w:rsidP="00572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572695">
        <w:rPr>
          <w:rFonts w:ascii="Times New Roman" w:eastAsia="Times New Roman" w:hAnsi="Times New Roman" w:cs="Times New Roman"/>
          <w:b/>
          <w:bCs/>
          <w:sz w:val="32"/>
          <w:szCs w:val="28"/>
        </w:rPr>
        <w:t>Group member:</w:t>
      </w:r>
    </w:p>
    <w:p w:rsidR="00572695" w:rsidRPr="00572695" w:rsidRDefault="00572695" w:rsidP="005726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M </w:t>
      </w: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umair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latif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(223644)</w:t>
      </w:r>
    </w:p>
    <w:p w:rsidR="00572695" w:rsidRPr="00572695" w:rsidRDefault="00572695" w:rsidP="005726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Rao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ali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(223710)</w:t>
      </w:r>
    </w:p>
    <w:p w:rsidR="00572695" w:rsidRPr="00572695" w:rsidRDefault="00572695" w:rsidP="005726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Asad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(223661)</w:t>
      </w:r>
    </w:p>
    <w:p w:rsidR="00572695" w:rsidRPr="00572695" w:rsidRDefault="00572695" w:rsidP="005726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proofErr w:type="spellStart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Sajjad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6"/>
          <w:szCs w:val="24"/>
        </w:rPr>
        <w:t>(223631)</w:t>
      </w:r>
    </w:p>
    <w:p w:rsidR="00572695" w:rsidRPr="00572695" w:rsidRDefault="00572695" w:rsidP="005726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Instructor Name: </w:t>
      </w:r>
      <w:proofErr w:type="spellStart"/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>Saad</w:t>
      </w:r>
      <w:proofErr w:type="spellEnd"/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>ur</w:t>
      </w:r>
      <w:proofErr w:type="spellEnd"/>
      <w:proofErr w:type="gramEnd"/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572695">
        <w:rPr>
          <w:rFonts w:ascii="Times New Roman" w:eastAsia="Times New Roman" w:hAnsi="Times New Roman" w:cs="Times New Roman"/>
          <w:b/>
          <w:bCs/>
          <w:sz w:val="32"/>
          <w:szCs w:val="24"/>
        </w:rPr>
        <w:t>Rehman</w:t>
      </w:r>
      <w:proofErr w:type="spellEnd"/>
    </w:p>
    <w:p w:rsidR="00572695" w:rsidRDefault="00572695">
      <w:pPr>
        <w:pStyle w:val="Heading3"/>
      </w:pPr>
    </w:p>
    <w:p w:rsidR="00572695" w:rsidRDefault="00572695">
      <w:pPr>
        <w:pStyle w:val="Heading3"/>
      </w:pPr>
    </w:p>
    <w:p w:rsidR="00572695" w:rsidRDefault="00572695">
      <w:pPr>
        <w:pStyle w:val="Heading3"/>
      </w:pPr>
    </w:p>
    <w:p w:rsidR="00572695" w:rsidRPr="00572695" w:rsidRDefault="00572695" w:rsidP="00572695"/>
    <w:p w:rsidR="00F5441A" w:rsidRPr="00572695" w:rsidRDefault="00572695" w:rsidP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lastRenderedPageBreak/>
        <w:t>Developed Using:</w:t>
      </w:r>
    </w:p>
    <w:p w:rsidR="00F5441A" w:rsidRPr="00572695" w:rsidRDefault="00572695" w:rsidP="00572695">
      <w:pPr>
        <w:pStyle w:val="ListParagraph"/>
        <w:numPr>
          <w:ilvl w:val="0"/>
          <w:numId w:val="12"/>
        </w:numPr>
        <w:rPr>
          <w:sz w:val="24"/>
        </w:rPr>
      </w:pPr>
      <w:r w:rsidRPr="00572695">
        <w:rPr>
          <w:sz w:val="24"/>
        </w:rPr>
        <w:t>Frontend Technologies: HTML, CSS, JavaScript</w:t>
      </w:r>
    </w:p>
    <w:p w:rsidR="00F5441A" w:rsidRPr="00572695" w:rsidRDefault="00572695" w:rsidP="00572695">
      <w:pPr>
        <w:pStyle w:val="ListParagraph"/>
        <w:numPr>
          <w:ilvl w:val="0"/>
          <w:numId w:val="12"/>
        </w:numPr>
        <w:rPr>
          <w:sz w:val="24"/>
        </w:rPr>
      </w:pPr>
      <w:r w:rsidRPr="00572695">
        <w:rPr>
          <w:sz w:val="24"/>
        </w:rPr>
        <w:t>Backend Technology: JavaScript (Node.js)</w:t>
      </w:r>
    </w:p>
    <w:p w:rsidR="00F5441A" w:rsidRPr="00572695" w:rsidRDefault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t>Introduction</w:t>
      </w:r>
    </w:p>
    <w:p w:rsidR="00F5441A" w:rsidRPr="00572695" w:rsidRDefault="00572695">
      <w:pPr>
        <w:rPr>
          <w:sz w:val="24"/>
        </w:rPr>
      </w:pPr>
      <w:r w:rsidRPr="00572695">
        <w:rPr>
          <w:sz w:val="24"/>
        </w:rPr>
        <w:t>The Weather Application is designed to provide users with real-time weather information. It offers various features, including location-based weather updates, the ability to search for weather in specific locations, manage favorite locations, and set reminders for weather alerts. This project aims to deliver an intuitive and user-friendly experience for accessing weather data.</w:t>
      </w:r>
    </w:p>
    <w:p w:rsidR="00F5441A" w:rsidRPr="00572695" w:rsidRDefault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t>Features</w:t>
      </w:r>
    </w:p>
    <w:p w:rsidR="00F5441A" w:rsidRPr="00572695" w:rsidRDefault="00572695" w:rsidP="00572695">
      <w:pPr>
        <w:pStyle w:val="ListParagraph"/>
        <w:numPr>
          <w:ilvl w:val="0"/>
          <w:numId w:val="14"/>
        </w:numPr>
        <w:rPr>
          <w:sz w:val="24"/>
        </w:rPr>
      </w:pPr>
      <w:r w:rsidRPr="00572695">
        <w:rPr>
          <w:b/>
          <w:sz w:val="24"/>
        </w:rPr>
        <w:t>Access Location -</w:t>
      </w:r>
      <w:r w:rsidRPr="00572695">
        <w:rPr>
          <w:sz w:val="24"/>
        </w:rPr>
        <w:t xml:space="preserve"> The app uses geolocation to fetch the user’s current location and display weather updates for that location.</w:t>
      </w:r>
    </w:p>
    <w:p w:rsidR="00F5441A" w:rsidRPr="00572695" w:rsidRDefault="00572695" w:rsidP="00572695">
      <w:pPr>
        <w:pStyle w:val="ListParagraph"/>
        <w:numPr>
          <w:ilvl w:val="0"/>
          <w:numId w:val="14"/>
        </w:numPr>
        <w:rPr>
          <w:sz w:val="24"/>
        </w:rPr>
      </w:pPr>
      <w:r w:rsidRPr="00572695">
        <w:rPr>
          <w:b/>
          <w:color w:val="000000" w:themeColor="text1"/>
          <w:sz w:val="24"/>
        </w:rPr>
        <w:t>Search Location -</w:t>
      </w:r>
      <w:r w:rsidRPr="00572695">
        <w:rPr>
          <w:sz w:val="24"/>
        </w:rPr>
        <w:t xml:space="preserve"> Users can search for weather data by entering the name of any city or region.</w:t>
      </w:r>
    </w:p>
    <w:p w:rsidR="00F5441A" w:rsidRPr="00572695" w:rsidRDefault="00572695" w:rsidP="00572695">
      <w:pPr>
        <w:pStyle w:val="ListParagraph"/>
        <w:numPr>
          <w:ilvl w:val="0"/>
          <w:numId w:val="14"/>
        </w:numPr>
        <w:rPr>
          <w:sz w:val="24"/>
        </w:rPr>
      </w:pPr>
      <w:r w:rsidRPr="00572695">
        <w:rPr>
          <w:b/>
          <w:sz w:val="24"/>
        </w:rPr>
        <w:t>Add to Favorites -</w:t>
      </w:r>
      <w:r w:rsidRPr="00572695">
        <w:rPr>
          <w:sz w:val="24"/>
        </w:rPr>
        <w:t xml:space="preserve"> Users can mark locations as favorites to quickly access their weather details later.</w:t>
      </w:r>
    </w:p>
    <w:p w:rsidR="00F5441A" w:rsidRPr="00572695" w:rsidRDefault="00572695" w:rsidP="00572695">
      <w:pPr>
        <w:pStyle w:val="ListParagraph"/>
        <w:numPr>
          <w:ilvl w:val="0"/>
          <w:numId w:val="14"/>
        </w:numPr>
        <w:rPr>
          <w:sz w:val="24"/>
        </w:rPr>
      </w:pPr>
      <w:r w:rsidRPr="00572695">
        <w:rPr>
          <w:b/>
          <w:sz w:val="24"/>
        </w:rPr>
        <w:t>Remove from Favorites -</w:t>
      </w:r>
      <w:r w:rsidRPr="00572695">
        <w:rPr>
          <w:sz w:val="24"/>
        </w:rPr>
        <w:t xml:space="preserve"> Users can remove locations from their list of favorites as needed.</w:t>
      </w:r>
    </w:p>
    <w:p w:rsidR="00F5441A" w:rsidRPr="00572695" w:rsidRDefault="00572695" w:rsidP="00572695">
      <w:pPr>
        <w:pStyle w:val="ListParagraph"/>
        <w:numPr>
          <w:ilvl w:val="0"/>
          <w:numId w:val="14"/>
        </w:numPr>
        <w:rPr>
          <w:sz w:val="24"/>
        </w:rPr>
      </w:pPr>
      <w:r w:rsidRPr="00572695">
        <w:rPr>
          <w:b/>
          <w:sz w:val="24"/>
        </w:rPr>
        <w:t>Reminder</w:t>
      </w:r>
      <w:r w:rsidRPr="00572695">
        <w:rPr>
          <w:sz w:val="24"/>
        </w:rPr>
        <w:t xml:space="preserve"> - The app allows users to set reminders for specific weather conditions, such as rain alerts or temperature thresholds.</w:t>
      </w:r>
    </w:p>
    <w:p w:rsidR="00F5441A" w:rsidRPr="00572695" w:rsidRDefault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t>System Architecture</w:t>
      </w:r>
    </w:p>
    <w:p w:rsidR="00F5441A" w:rsidRPr="00572695" w:rsidRDefault="00572695">
      <w:pPr>
        <w:rPr>
          <w:sz w:val="24"/>
        </w:rPr>
      </w:pPr>
      <w:r w:rsidRPr="00572695">
        <w:rPr>
          <w:b/>
          <w:sz w:val="24"/>
        </w:rPr>
        <w:t>Frontend:</w:t>
      </w:r>
      <w:r w:rsidRPr="00572695">
        <w:rPr>
          <w:sz w:val="24"/>
        </w:rPr>
        <w:t xml:space="preserve"> HTML, CSS, JavaScript for structuring, styling, and interactive features.</w:t>
      </w:r>
      <w:r w:rsidRPr="00572695">
        <w:rPr>
          <w:sz w:val="24"/>
        </w:rPr>
        <w:br/>
      </w:r>
    </w:p>
    <w:p w:rsidR="00F5441A" w:rsidRPr="00572695" w:rsidRDefault="00572695">
      <w:pPr>
        <w:rPr>
          <w:sz w:val="24"/>
        </w:rPr>
      </w:pPr>
      <w:r w:rsidRPr="00572695">
        <w:rPr>
          <w:b/>
          <w:sz w:val="24"/>
        </w:rPr>
        <w:t>Backend</w:t>
      </w:r>
      <w:r w:rsidRPr="00572695">
        <w:rPr>
          <w:sz w:val="24"/>
        </w:rPr>
        <w:t xml:space="preserve">: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</w:t>
      </w:r>
      <w:r w:rsidRPr="00572695">
        <w:rPr>
          <w:sz w:val="24"/>
        </w:rPr>
        <w:t>routes and API integration.</w:t>
      </w:r>
      <w:r w:rsidRPr="00572695">
        <w:rPr>
          <w:sz w:val="24"/>
        </w:rPr>
        <w:br/>
      </w:r>
    </w:p>
    <w:p w:rsidR="00F5441A" w:rsidRPr="00572695" w:rsidRDefault="00572695">
      <w:pPr>
        <w:rPr>
          <w:sz w:val="24"/>
        </w:rPr>
      </w:pPr>
      <w:r w:rsidRPr="00572695">
        <w:rPr>
          <w:b/>
          <w:sz w:val="24"/>
        </w:rPr>
        <w:t>Database:</w:t>
      </w:r>
      <w:r w:rsidRPr="00572695">
        <w:rPr>
          <w:sz w:val="24"/>
        </w:rPr>
        <w:t xml:space="preserve"> Used to store user data, favorite locations, and reminders.</w:t>
      </w:r>
    </w:p>
    <w:p w:rsidR="00F5441A" w:rsidRPr="00572695" w:rsidRDefault="00572695">
      <w:pPr>
        <w:pStyle w:val="Heading3"/>
        <w:rPr>
          <w:color w:val="000000" w:themeColor="text1"/>
        </w:rPr>
      </w:pPr>
      <w:r w:rsidRPr="00572695">
        <w:rPr>
          <w:color w:val="000000" w:themeColor="text1"/>
          <w:sz w:val="32"/>
        </w:rPr>
        <w:t>Implementation Details</w:t>
      </w:r>
    </w:p>
    <w:p w:rsidR="00F5441A" w:rsidRPr="00572695" w:rsidRDefault="00572695" w:rsidP="00572695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 w:rsidRPr="00572695">
        <w:rPr>
          <w:b/>
          <w:sz w:val="28"/>
        </w:rPr>
        <w:t>Geolocation</w:t>
      </w:r>
      <w:proofErr w:type="spellEnd"/>
      <w:r w:rsidRPr="00572695">
        <w:rPr>
          <w:b/>
          <w:sz w:val="28"/>
        </w:rPr>
        <w:t xml:space="preserve"> Access:</w:t>
      </w:r>
      <w:r w:rsidRPr="00572695">
        <w:rPr>
          <w:sz w:val="28"/>
        </w:rPr>
        <w:t xml:space="preserve"> </w:t>
      </w:r>
      <w:r w:rsidRPr="00572695">
        <w:rPr>
          <w:sz w:val="24"/>
        </w:rPr>
        <w:t>Fetches user's latitude and longitude using the Geolocation API.</w:t>
      </w:r>
    </w:p>
    <w:p w:rsidR="00F5441A" w:rsidRPr="00572695" w:rsidRDefault="00572695" w:rsidP="00572695">
      <w:pPr>
        <w:pStyle w:val="ListParagraph"/>
        <w:numPr>
          <w:ilvl w:val="0"/>
          <w:numId w:val="15"/>
        </w:numPr>
        <w:rPr>
          <w:sz w:val="24"/>
        </w:rPr>
      </w:pPr>
      <w:r w:rsidRPr="00572695">
        <w:rPr>
          <w:b/>
          <w:sz w:val="24"/>
        </w:rPr>
        <w:t xml:space="preserve">Search Functionality: </w:t>
      </w:r>
      <w:r w:rsidRPr="00572695">
        <w:rPr>
          <w:sz w:val="24"/>
        </w:rPr>
        <w:t>Allows location search, integrates OpenWeather API for real-time data.</w:t>
      </w:r>
    </w:p>
    <w:p w:rsidR="00F5441A" w:rsidRPr="00572695" w:rsidRDefault="00572695" w:rsidP="00572695">
      <w:pPr>
        <w:pStyle w:val="ListParagraph"/>
        <w:numPr>
          <w:ilvl w:val="0"/>
          <w:numId w:val="15"/>
        </w:numPr>
        <w:rPr>
          <w:sz w:val="24"/>
        </w:rPr>
      </w:pPr>
      <w:r w:rsidRPr="00572695">
        <w:rPr>
          <w:b/>
          <w:sz w:val="24"/>
        </w:rPr>
        <w:t>Favorites Management:</w:t>
      </w:r>
      <w:r w:rsidRPr="00572695">
        <w:rPr>
          <w:sz w:val="24"/>
        </w:rPr>
        <w:t xml:space="preserve"> User data is stored persistently using CRUD operations.</w:t>
      </w:r>
    </w:p>
    <w:p w:rsidR="00F5441A" w:rsidRPr="00572695" w:rsidRDefault="00572695" w:rsidP="00572695">
      <w:pPr>
        <w:pStyle w:val="ListParagraph"/>
        <w:numPr>
          <w:ilvl w:val="0"/>
          <w:numId w:val="15"/>
        </w:numPr>
        <w:rPr>
          <w:sz w:val="24"/>
        </w:rPr>
      </w:pPr>
      <w:r w:rsidRPr="00572695">
        <w:rPr>
          <w:b/>
          <w:sz w:val="24"/>
        </w:rPr>
        <w:lastRenderedPageBreak/>
        <w:t>Reminders:</w:t>
      </w:r>
      <w:r w:rsidRPr="00572695">
        <w:rPr>
          <w:sz w:val="24"/>
        </w:rPr>
        <w:t xml:space="preserve"> Users can set weather-based reminders triggered with timers or cron jobs.</w:t>
      </w:r>
    </w:p>
    <w:p w:rsidR="00F5441A" w:rsidRPr="00572695" w:rsidRDefault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t>Future Enhancements</w:t>
      </w:r>
    </w:p>
    <w:p w:rsidR="00F5441A" w:rsidRPr="00572695" w:rsidRDefault="00572695" w:rsidP="00572695">
      <w:pPr>
        <w:pStyle w:val="ListParagraph"/>
        <w:numPr>
          <w:ilvl w:val="0"/>
          <w:numId w:val="16"/>
        </w:numPr>
        <w:rPr>
          <w:sz w:val="24"/>
        </w:rPr>
      </w:pPr>
      <w:r w:rsidRPr="00572695">
        <w:rPr>
          <w:sz w:val="24"/>
        </w:rPr>
        <w:t>Add hourly and weekly weather forecasts.</w:t>
      </w:r>
    </w:p>
    <w:p w:rsidR="00F5441A" w:rsidRPr="00572695" w:rsidRDefault="00572695" w:rsidP="00572695">
      <w:pPr>
        <w:pStyle w:val="ListParagraph"/>
        <w:numPr>
          <w:ilvl w:val="0"/>
          <w:numId w:val="16"/>
        </w:numPr>
        <w:rPr>
          <w:sz w:val="24"/>
        </w:rPr>
      </w:pPr>
      <w:r w:rsidRPr="00572695">
        <w:rPr>
          <w:sz w:val="24"/>
        </w:rPr>
        <w:t>Enable user account creation for personalized settings.</w:t>
      </w:r>
    </w:p>
    <w:p w:rsidR="00F5441A" w:rsidRPr="00572695" w:rsidRDefault="00572695" w:rsidP="00572695">
      <w:pPr>
        <w:pStyle w:val="ListParagraph"/>
        <w:numPr>
          <w:ilvl w:val="0"/>
          <w:numId w:val="16"/>
        </w:numPr>
        <w:rPr>
          <w:sz w:val="24"/>
        </w:rPr>
      </w:pPr>
      <w:r w:rsidRPr="00572695">
        <w:rPr>
          <w:sz w:val="24"/>
        </w:rPr>
        <w:t>Include multi-language support for global users.</w:t>
      </w:r>
    </w:p>
    <w:p w:rsidR="00F5441A" w:rsidRDefault="00572695" w:rsidP="00572695">
      <w:pPr>
        <w:pStyle w:val="ListParagraph"/>
        <w:numPr>
          <w:ilvl w:val="0"/>
          <w:numId w:val="16"/>
        </w:numPr>
        <w:rPr>
          <w:sz w:val="24"/>
        </w:rPr>
      </w:pPr>
      <w:r w:rsidRPr="00572695">
        <w:rPr>
          <w:sz w:val="24"/>
        </w:rPr>
        <w:t>Provide severe weather alerts and radar visualizations.</w:t>
      </w:r>
    </w:p>
    <w:p w:rsidR="00572695" w:rsidRDefault="00572695" w:rsidP="00572695">
      <w:pPr>
        <w:pStyle w:val="ListParagraph"/>
        <w:jc w:val="both"/>
        <w:rPr>
          <w:b/>
          <w:sz w:val="32"/>
        </w:rPr>
      </w:pPr>
    </w:p>
    <w:p w:rsidR="00572695" w:rsidRDefault="00572695" w:rsidP="00572695">
      <w:pPr>
        <w:pStyle w:val="ListParagraph"/>
        <w:jc w:val="both"/>
        <w:rPr>
          <w:b/>
          <w:sz w:val="32"/>
        </w:rPr>
      </w:pPr>
      <w:r w:rsidRPr="00572695">
        <w:rPr>
          <w:b/>
          <w:sz w:val="32"/>
        </w:rPr>
        <w:t xml:space="preserve">Available on </w:t>
      </w:r>
      <w:proofErr w:type="spellStart"/>
      <w:r w:rsidRPr="00572695">
        <w:rPr>
          <w:b/>
          <w:sz w:val="32"/>
        </w:rPr>
        <w:t>youtube</w:t>
      </w:r>
      <w:proofErr w:type="spellEnd"/>
      <w:r w:rsidRPr="00572695">
        <w:rPr>
          <w:b/>
          <w:sz w:val="32"/>
        </w:rPr>
        <w:t>:</w:t>
      </w:r>
    </w:p>
    <w:p w:rsidR="00572695" w:rsidRPr="00572695" w:rsidRDefault="002315F1" w:rsidP="00572695">
      <w:pPr>
        <w:pStyle w:val="ListParagraph"/>
        <w:jc w:val="both"/>
        <w:rPr>
          <w:b/>
          <w:sz w:val="32"/>
        </w:rPr>
      </w:pPr>
      <w:r w:rsidRPr="002315F1">
        <w:rPr>
          <w:b/>
          <w:sz w:val="32"/>
        </w:rPr>
        <w:t>https://youtu.be/WocoU7Koszo</w:t>
      </w:r>
    </w:p>
    <w:p w:rsidR="00F5441A" w:rsidRPr="00572695" w:rsidRDefault="00572695">
      <w:pPr>
        <w:pStyle w:val="Heading3"/>
        <w:rPr>
          <w:color w:val="000000" w:themeColor="text1"/>
          <w:sz w:val="32"/>
        </w:rPr>
      </w:pPr>
      <w:r w:rsidRPr="00572695">
        <w:rPr>
          <w:color w:val="000000" w:themeColor="text1"/>
          <w:sz w:val="32"/>
        </w:rPr>
        <w:t>Conclusion</w:t>
      </w:r>
    </w:p>
    <w:p w:rsidR="00F5441A" w:rsidRPr="00572695" w:rsidRDefault="00572695">
      <w:pPr>
        <w:rPr>
          <w:sz w:val="24"/>
        </w:rPr>
      </w:pPr>
      <w:r w:rsidRPr="00572695">
        <w:rPr>
          <w:sz w:val="24"/>
        </w:rPr>
        <w:t>The Weather Application demonstrates the integration of frontend and backend technologies to create a feature-rich and user-centric platform for accessing weather information. By leveraging APIs, modern design principles, and a robust backend, the app ensures reliability and usability for all users.</w:t>
      </w:r>
    </w:p>
    <w:sectPr w:rsidR="00F5441A" w:rsidRPr="00572695" w:rsidSect="0057269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8E4F2F"/>
    <w:multiLevelType w:val="hybridMultilevel"/>
    <w:tmpl w:val="148A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B6B20"/>
    <w:multiLevelType w:val="hybridMultilevel"/>
    <w:tmpl w:val="D2AE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87E69"/>
    <w:multiLevelType w:val="hybridMultilevel"/>
    <w:tmpl w:val="B4363142"/>
    <w:lvl w:ilvl="0" w:tplc="93EA034A">
      <w:start w:val="2395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D26BB"/>
    <w:multiLevelType w:val="hybridMultilevel"/>
    <w:tmpl w:val="6D24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14CFA"/>
    <w:multiLevelType w:val="hybridMultilevel"/>
    <w:tmpl w:val="C78CB8F6"/>
    <w:lvl w:ilvl="0" w:tplc="D34A5D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774E5"/>
    <w:multiLevelType w:val="hybridMultilevel"/>
    <w:tmpl w:val="A68E33DC"/>
    <w:lvl w:ilvl="0" w:tplc="D34A5D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612DD"/>
    <w:multiLevelType w:val="hybridMultilevel"/>
    <w:tmpl w:val="BF302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1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315F1"/>
    <w:rsid w:val="0029639D"/>
    <w:rsid w:val="00326F90"/>
    <w:rsid w:val="00572695"/>
    <w:rsid w:val="00AA1D8D"/>
    <w:rsid w:val="00B47730"/>
    <w:rsid w:val="00C46980"/>
    <w:rsid w:val="00CB0664"/>
    <w:rsid w:val="00F5441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Umair Lateef</cp:lastModifiedBy>
  <cp:revision>3</cp:revision>
  <dcterms:created xsi:type="dcterms:W3CDTF">2013-12-23T23:15:00Z</dcterms:created>
  <dcterms:modified xsi:type="dcterms:W3CDTF">2025-01-05T17:26:00Z</dcterms:modified>
  <cp:category/>
</cp:coreProperties>
</file>